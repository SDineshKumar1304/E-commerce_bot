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hello</w:t>
      </w:r>
    </w:p>
    <w:p>
      <w:r>
        <w:t>Chatbot: Hi there! How can I help you with your coding today?  Please tell me:</w:t>
        <w:br/>
        <w:br/>
        <w:t>* **What language are you using?** (e.g., Python, Java, JavaScript, C++, C#, etc.)</w:t>
        <w:br/>
        <w:t>* **What are you trying to achieve?** (e.g., "I'm trying to write a function that sorts a list of numbers", "I'm building a web application and I'm stuck on the login functionality", "I'm getting an error message I don't understand")</w:t>
        <w:br/>
        <w:t>* **What code have you written so far?** (Please share your code snippet, preferably formatted using backticks like this: ```your code here```. This helps me understand your current progress and identify any issues.)</w:t>
        <w:br/>
        <w:t>* **What specific problems are you facing?** (e.g., "I'm getting a `TypeError`", "My code is running very slowly", "I'm not sure how to implement a particular algorithm")</w:t>
        <w:br/>
        <w:br/>
        <w:t>The more details you provide, the better I can assist you.  Let's get coding!</w:t>
      </w:r>
    </w:p>
    <w:p/>
    <w:p>
      <w:r>
        <w:t>You: hi</w:t>
      </w:r>
    </w:p>
    <w:p>
      <w:r>
        <w:t>Chatbot: Hi! How can I help you with your coding today?  Please tell me:</w:t>
        <w:br/>
        <w:br/>
        <w:t>* **What language are you working with?** (e.g., Python, JavaScript, C++, Java, etc.)</w:t>
        <w:br/>
        <w:t>* **What are you trying to achieve?** (e.g., build a website, solve a specific problem, write a script, etc.)</w:t>
        <w:br/>
        <w:t>* **What have you tried so far?** (Sharing your code, even if it's incomplete or broken, helps me understand your current progress and where you might be stuck.)</w:t>
        <w:br/>
        <w:t>* **What specific questions do you have?** (The more details you can provide, the better I can assist you.)</w:t>
        <w:br/>
        <w:br/>
        <w:br/>
        <w:t>I'm ready to help with anything from debugging a small piece of code to brainstorming larger project architectures.  Let me know!</w:t>
      </w:r>
    </w:p>
    <w:p/>
    <w:p>
      <w:r>
        <w:t>You: hi</w:t>
      </w:r>
    </w:p>
    <w:p>
      <w:r>
        <w:t>Chatbot: Hi! How can I help you with your coding today?  Please tell me:</w:t>
        <w:br/>
        <w:br/>
        <w:t>* **What language are you working with?** (e.g., Python, JavaScript, C++, Java, etc.)</w:t>
        <w:br/>
        <w:t>* **What are you trying to achieve?** (e.g., "I'm trying to write a function that sorts a list of numbers," or "I'm building a web application and I'm stuck on the login functionality.")</w:t>
        <w:br/>
        <w:t>* **What have you tried so far?** (Sharing code snippets is very helpful!)</w:t>
        <w:br/>
        <w:t>* **What specific problem are you encountering?** (e.g., "I'm getting an error message I don't understand," or "My code isn't producing the expected output.")</w:t>
        <w:br/>
        <w:br/>
        <w:t>The more information you provide, the better I can assist you.  Even if you're just starting out and don't know exactly what to ask, that's okay too! Just tell me what you're working on and I'll do my best to guide you.</w:t>
      </w:r>
    </w:p>
    <w:p/>
    <w:p>
      <w:r>
        <w:t>You: hi</w:t>
      </w:r>
    </w:p>
    <w:p>
      <w:r>
        <w:t>Chatbot: Hi there! How can I help you today? Are you looking for anything in particular?</w:t>
      </w:r>
    </w:p>
    <w:p/>
    <w:p>
      <w:r>
        <w:t>You: i need watch</w:t>
      </w:r>
    </w:p>
    <w:p>
      <w:r>
        <w:t>Chatbot: Okay, you're looking for a watch!  To help me find the perfect one for you, could you tell me a little more about what you're looking for?  For example:</w:t>
        <w:br/>
        <w:br/>
        <w:t>* **What's your budget?** (e.g., under $50, $50-$100, $100-$200, over $200)</w:t>
        <w:br/>
        <w:t>* **What style are you interested in?** (e.g., dress watch, sports watch, smartwatch, casual watch)</w:t>
        <w:br/>
        <w:t>* **What features are important to you?** (e.g., water resistance, GPS, heart rate monitor, specific materials)</w:t>
        <w:br/>
        <w:t>* **Are you looking for a men's or women's watch?**</w:t>
        <w:br/>
        <w:t>* **Do you have any preferred brands?**</w:t>
        <w:br/>
        <w:br/>
        <w:t>The more information you give me, the better I can assist you!</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